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75D3" w14:textId="118F51D5" w:rsidR="37815750" w:rsidRDefault="37815750" w:rsidP="227DE7FC">
      <w:pPr>
        <w:pStyle w:val="Heading1"/>
      </w:pPr>
      <w:r w:rsidRPr="227DE7FC">
        <w:rPr>
          <w:rFonts w:ascii="Calibri" w:eastAsia="Calibri" w:hAnsi="Calibri" w:cs="Calibri"/>
        </w:rPr>
        <w:t>Hiring Task: Login &amp; Dashboard Mini Project</w:t>
      </w:r>
    </w:p>
    <w:p w14:paraId="1031E40F" w14:textId="26FC93D2" w:rsidR="37815750" w:rsidRDefault="37815750" w:rsidP="227DE7FC">
      <w:pPr>
        <w:pStyle w:val="Heading2"/>
      </w:pPr>
      <w:r w:rsidRPr="227DE7FC">
        <w:rPr>
          <w:rFonts w:ascii="Calibri" w:eastAsia="Calibri" w:hAnsi="Calibri" w:cs="Calibri"/>
        </w:rPr>
        <w:t>Objective:</w:t>
      </w:r>
    </w:p>
    <w:p w14:paraId="4CAE9BDB" w14:textId="601B98B1" w:rsidR="37815750" w:rsidRDefault="37815750" w:rsidP="227DE7FC">
      <w:r w:rsidRPr="227DE7FC">
        <w:rPr>
          <w:rFonts w:ascii="Cambria" w:eastAsia="Cambria" w:hAnsi="Cambria" w:cs="Cambria"/>
        </w:rPr>
        <w:t>Build a simple login and dashboard project to demonstrate your knowledge of .NET backend and Angular frontend development.</w:t>
      </w:r>
    </w:p>
    <w:p w14:paraId="7D11213E" w14:textId="3D2D4ABA" w:rsidR="37815750" w:rsidRDefault="37815750" w:rsidP="227DE7FC">
      <w:pPr>
        <w:pStyle w:val="Heading2"/>
      </w:pPr>
      <w:r w:rsidRPr="227DE7FC">
        <w:rPr>
          <w:rFonts w:ascii="Calibri" w:eastAsia="Calibri" w:hAnsi="Calibri" w:cs="Calibri"/>
        </w:rPr>
        <w:t>Project Requirements:</w:t>
      </w:r>
    </w:p>
    <w:p w14:paraId="7C66AC99" w14:textId="7C83160D" w:rsidR="3444E906" w:rsidRDefault="3444E906" w:rsidP="227DE7FC">
      <w:pPr>
        <w:pStyle w:val="ListParagraph"/>
        <w:spacing w:after="0"/>
        <w:ind w:left="360" w:hanging="360"/>
        <w:rPr>
          <w:rFonts w:ascii="Cambria" w:eastAsia="Cambria" w:hAnsi="Cambria" w:cs="Cambria"/>
        </w:rPr>
      </w:pPr>
      <w:r w:rsidRPr="227DE7FC">
        <w:rPr>
          <w:rFonts w:ascii="Cambria" w:eastAsia="Cambria" w:hAnsi="Cambria" w:cs="Cambria"/>
        </w:rPr>
        <w:t xml:space="preserve">1. </w:t>
      </w:r>
      <w:r w:rsidR="37815750" w:rsidRPr="227DE7FC">
        <w:rPr>
          <w:rFonts w:ascii="Cambria" w:eastAsia="Cambria" w:hAnsi="Cambria" w:cs="Cambria"/>
        </w:rPr>
        <w:t>Login Page:</w:t>
      </w:r>
    </w:p>
    <w:p w14:paraId="53B20385" w14:textId="6285D6CE" w:rsidR="37815750" w:rsidRDefault="37815750" w:rsidP="227DE7FC">
      <w:pPr>
        <w:pStyle w:val="ListParagraph"/>
        <w:spacing w:after="0"/>
        <w:ind w:left="360"/>
        <w:rPr>
          <w:rFonts w:ascii="Cambria" w:eastAsia="Cambria" w:hAnsi="Cambria" w:cs="Cambria"/>
        </w:rPr>
      </w:pPr>
      <w:r w:rsidRPr="227DE7FC">
        <w:rPr>
          <w:rFonts w:ascii="Cambria" w:eastAsia="Cambria" w:hAnsi="Cambria" w:cs="Cambria"/>
        </w:rPr>
        <w:t>- A page with username and password fields.</w:t>
      </w:r>
    </w:p>
    <w:p w14:paraId="1EFEA51A" w14:textId="6C14E125" w:rsidR="37815750" w:rsidRDefault="37815750" w:rsidP="227DE7FC">
      <w:pPr>
        <w:pStyle w:val="ListParagraph"/>
        <w:spacing w:after="0"/>
        <w:ind w:left="360"/>
        <w:rPr>
          <w:rFonts w:ascii="Cambria" w:eastAsia="Cambria" w:hAnsi="Cambria" w:cs="Cambria"/>
        </w:rPr>
      </w:pPr>
      <w:r w:rsidRPr="227DE7FC">
        <w:rPr>
          <w:rFonts w:ascii="Cambria" w:eastAsia="Cambria" w:hAnsi="Cambria" w:cs="Cambria"/>
        </w:rPr>
        <w:t>- On successful login, redirect the user to the dashboard page.</w:t>
      </w:r>
    </w:p>
    <w:p w14:paraId="5213450A" w14:textId="60920871" w:rsidR="37815750" w:rsidRDefault="37815750" w:rsidP="227DE7FC">
      <w:pPr>
        <w:pStyle w:val="ListParagraph"/>
        <w:spacing w:after="0"/>
        <w:ind w:left="360"/>
        <w:rPr>
          <w:rFonts w:ascii="Cambria" w:eastAsia="Cambria" w:hAnsi="Cambria" w:cs="Cambria"/>
        </w:rPr>
      </w:pPr>
      <w:r w:rsidRPr="227DE7FC">
        <w:rPr>
          <w:rFonts w:ascii="Cambria" w:eastAsia="Cambria" w:hAnsi="Cambria" w:cs="Cambria"/>
        </w:rPr>
        <w:t>- Display a basic error message for invalid login.</w:t>
      </w:r>
    </w:p>
    <w:p w14:paraId="612BA7D4" w14:textId="352C58F1" w:rsidR="37815750" w:rsidRDefault="37815750" w:rsidP="227DE7FC">
      <w:pPr>
        <w:pStyle w:val="ListParagraph"/>
        <w:spacing w:after="0"/>
        <w:ind w:left="0"/>
        <w:rPr>
          <w:rFonts w:ascii="Cambria" w:eastAsia="Cambria" w:hAnsi="Cambria" w:cs="Cambria"/>
        </w:rPr>
      </w:pPr>
      <w:r w:rsidRPr="227DE7FC">
        <w:rPr>
          <w:rFonts w:ascii="Cambria" w:eastAsia="Cambria" w:hAnsi="Cambria" w:cs="Cambria"/>
        </w:rPr>
        <w:t>2. Dashboard Page:</w:t>
      </w:r>
    </w:p>
    <w:p w14:paraId="2EE063FF" w14:textId="41FA668E" w:rsidR="79E81043" w:rsidRDefault="79E81043" w:rsidP="227DE7FC">
      <w:pPr>
        <w:pStyle w:val="ListParagraph"/>
        <w:spacing w:after="0"/>
        <w:ind w:left="0"/>
        <w:rPr>
          <w:rFonts w:ascii="Cambria" w:eastAsia="Cambria" w:hAnsi="Cambria" w:cs="Cambria"/>
        </w:rPr>
      </w:pPr>
      <w:r w:rsidRPr="227DE7FC">
        <w:rPr>
          <w:rFonts w:ascii="Cambria" w:eastAsia="Cambria" w:hAnsi="Cambria" w:cs="Cambria"/>
        </w:rPr>
        <w:t xml:space="preserve">        </w:t>
      </w:r>
      <w:r w:rsidR="37815750" w:rsidRPr="227DE7FC">
        <w:rPr>
          <w:rFonts w:ascii="Cambria" w:eastAsia="Cambria" w:hAnsi="Cambria" w:cs="Cambria"/>
        </w:rPr>
        <w:t>- After login, display a chart (e.g., bar or pie chart) using any charting library.</w:t>
      </w:r>
    </w:p>
    <w:p w14:paraId="72E7DF43" w14:textId="72E013BE" w:rsidR="036CAD64" w:rsidRDefault="036CAD64" w:rsidP="227DE7FC">
      <w:pPr>
        <w:pStyle w:val="ListParagraph"/>
        <w:spacing w:after="0"/>
        <w:ind w:left="0"/>
        <w:rPr>
          <w:rFonts w:ascii="Cambria" w:eastAsia="Cambria" w:hAnsi="Cambria" w:cs="Cambria"/>
        </w:rPr>
      </w:pPr>
      <w:r w:rsidRPr="227DE7FC">
        <w:rPr>
          <w:rFonts w:ascii="Cambria" w:eastAsia="Cambria" w:hAnsi="Cambria" w:cs="Cambria"/>
        </w:rPr>
        <w:t xml:space="preserve">        </w:t>
      </w:r>
      <w:r w:rsidR="2D12BEC0" w:rsidRPr="227DE7FC">
        <w:rPr>
          <w:rFonts w:ascii="Cambria" w:eastAsia="Cambria" w:hAnsi="Cambria" w:cs="Cambria"/>
        </w:rPr>
        <w:t xml:space="preserve">- </w:t>
      </w:r>
      <w:r w:rsidR="37815750" w:rsidRPr="227DE7FC">
        <w:rPr>
          <w:rFonts w:ascii="Cambria" w:eastAsia="Cambria" w:hAnsi="Cambria" w:cs="Cambria"/>
        </w:rPr>
        <w:t>The chart should use hardcoded data (e.g., ticket count by status or sales data).</w:t>
      </w:r>
    </w:p>
    <w:p w14:paraId="7D19E7C3" w14:textId="3A9F4A5D" w:rsidR="37815750" w:rsidRDefault="37815750" w:rsidP="227DE7FC">
      <w:pPr>
        <w:pStyle w:val="Heading2"/>
      </w:pPr>
      <w:r w:rsidRPr="227DE7FC">
        <w:rPr>
          <w:rFonts w:ascii="Calibri" w:eastAsia="Calibri" w:hAnsi="Calibri" w:cs="Calibri"/>
        </w:rPr>
        <w:t>Backend Guidelines:</w:t>
      </w:r>
    </w:p>
    <w:p w14:paraId="5FBF26CE" w14:textId="3ABA780D" w:rsidR="3B6C6645" w:rsidRDefault="3B6C6645" w:rsidP="227DE7FC">
      <w:pPr>
        <w:rPr>
          <w:rFonts w:ascii="Cambria" w:eastAsia="Cambria" w:hAnsi="Cambria" w:cs="Cambria"/>
        </w:rPr>
      </w:pPr>
      <w:r w:rsidRPr="227DE7FC">
        <w:rPr>
          <w:rFonts w:ascii="Cambria" w:eastAsia="Cambria" w:hAnsi="Cambria" w:cs="Cambria"/>
        </w:rPr>
        <w:t>1</w:t>
      </w:r>
      <w:r w:rsidR="19284759" w:rsidRPr="227DE7FC">
        <w:rPr>
          <w:rFonts w:ascii="Cambria" w:eastAsia="Cambria" w:hAnsi="Cambria" w:cs="Cambria"/>
        </w:rPr>
        <w:t>. Build</w:t>
      </w:r>
      <w:r w:rsidR="37815750" w:rsidRPr="227DE7FC">
        <w:rPr>
          <w:rFonts w:ascii="Cambria" w:eastAsia="Cambria" w:hAnsi="Cambria" w:cs="Cambria"/>
        </w:rPr>
        <w:t xml:space="preserve"> APIs using .NET Core.</w:t>
      </w:r>
    </w:p>
    <w:p w14:paraId="29C4803C" w14:textId="37614DD4" w:rsidR="3EB8BD85" w:rsidRDefault="3EB8BD85" w:rsidP="227DE7FC">
      <w:pPr>
        <w:rPr>
          <w:rFonts w:ascii="Cambria" w:eastAsia="Cambria" w:hAnsi="Cambria" w:cs="Cambria"/>
        </w:rPr>
      </w:pPr>
      <w:r w:rsidRPr="45169337">
        <w:rPr>
          <w:rFonts w:ascii="Cambria" w:eastAsia="Cambria" w:hAnsi="Cambria" w:cs="Cambria"/>
        </w:rPr>
        <w:t>2</w:t>
      </w:r>
      <w:r w:rsidR="2D825BE8" w:rsidRPr="45169337">
        <w:rPr>
          <w:rFonts w:ascii="Cambria" w:eastAsia="Cambria" w:hAnsi="Cambria" w:cs="Cambria"/>
        </w:rPr>
        <w:t>. Implement</w:t>
      </w:r>
      <w:r w:rsidR="37815750" w:rsidRPr="45169337">
        <w:rPr>
          <w:rFonts w:ascii="Cambria" w:eastAsia="Cambria" w:hAnsi="Cambria" w:cs="Cambria"/>
        </w:rPr>
        <w:t xml:space="preserve"> a rate-limiting mechanism for the login API to prevent brute force attacks.</w:t>
      </w:r>
    </w:p>
    <w:p w14:paraId="5C60DE22" w14:textId="53D4B3A1" w:rsidR="1CE78137" w:rsidRDefault="1CE78137" w:rsidP="227DE7FC">
      <w:pPr>
        <w:rPr>
          <w:rFonts w:ascii="Cambria" w:eastAsia="Cambria" w:hAnsi="Cambria" w:cs="Cambria"/>
        </w:rPr>
      </w:pPr>
      <w:r w:rsidRPr="45169337">
        <w:rPr>
          <w:rFonts w:ascii="Cambria" w:eastAsia="Cambria" w:hAnsi="Cambria" w:cs="Cambria"/>
        </w:rPr>
        <w:t xml:space="preserve">3. </w:t>
      </w:r>
      <w:r w:rsidR="37815750" w:rsidRPr="45169337">
        <w:rPr>
          <w:rFonts w:ascii="Cambria" w:eastAsia="Cambria" w:hAnsi="Cambria" w:cs="Cambria"/>
        </w:rPr>
        <w:t>Return an authentication token after logging in and validate it in protected API calls.</w:t>
      </w:r>
    </w:p>
    <w:p w14:paraId="35DCE4D8" w14:textId="7F637B89" w:rsidR="5AC8687B" w:rsidRDefault="5AC8687B" w:rsidP="45169337">
      <w:pPr>
        <w:pStyle w:val="Heading2"/>
      </w:pPr>
      <w:r w:rsidRPr="45169337">
        <w:rPr>
          <w:rFonts w:ascii="Calibri" w:eastAsia="Calibri" w:hAnsi="Calibri" w:cs="Calibri"/>
        </w:rPr>
        <w:t>Problem Statement:</w:t>
      </w:r>
    </w:p>
    <w:p w14:paraId="78BB261C" w14:textId="4CDB09E9" w:rsidR="5AC8687B" w:rsidRDefault="5AC8687B" w:rsidP="45169337">
      <w:r w:rsidRPr="45169337">
        <w:rPr>
          <w:rFonts w:ascii="Cambria" w:eastAsia="Cambria" w:hAnsi="Cambria" w:cs="Cambria"/>
        </w:rPr>
        <w:t xml:space="preserve">Assume that the application will be deployed in a distributed environment with </w:t>
      </w:r>
      <w:r w:rsidR="62899847" w:rsidRPr="45169337">
        <w:rPr>
          <w:rFonts w:ascii="Cambria" w:eastAsia="Cambria" w:hAnsi="Cambria" w:cs="Cambria"/>
        </w:rPr>
        <w:t xml:space="preserve">the </w:t>
      </w:r>
      <w:r w:rsidR="5CB783B5" w:rsidRPr="45169337">
        <w:rPr>
          <w:rFonts w:ascii="Cambria" w:eastAsia="Cambria" w:hAnsi="Cambria" w:cs="Cambria"/>
        </w:rPr>
        <w:t xml:space="preserve">codebase </w:t>
      </w:r>
      <w:r w:rsidR="62899847" w:rsidRPr="45169337">
        <w:rPr>
          <w:rFonts w:ascii="Cambria" w:eastAsia="Cambria" w:hAnsi="Cambria" w:cs="Cambria"/>
        </w:rPr>
        <w:t xml:space="preserve">deployed in </w:t>
      </w:r>
      <w:r w:rsidRPr="45169337">
        <w:rPr>
          <w:rFonts w:ascii="Cambria" w:eastAsia="Cambria" w:hAnsi="Cambria" w:cs="Cambria"/>
        </w:rPr>
        <w:t xml:space="preserve">multiple instances </w:t>
      </w:r>
      <w:r w:rsidR="774E855A" w:rsidRPr="45169337">
        <w:rPr>
          <w:rFonts w:ascii="Cambria" w:eastAsia="Cambria" w:hAnsi="Cambria" w:cs="Cambria"/>
        </w:rPr>
        <w:t xml:space="preserve">for </w:t>
      </w:r>
      <w:r w:rsidR="43F36316" w:rsidRPr="45169337">
        <w:rPr>
          <w:rFonts w:ascii="Cambria" w:eastAsia="Cambria" w:hAnsi="Cambria" w:cs="Cambria"/>
        </w:rPr>
        <w:t>horizontal scaling.</w:t>
      </w:r>
      <w:r w:rsidRPr="45169337">
        <w:rPr>
          <w:rFonts w:ascii="Cambria" w:eastAsia="Cambria" w:hAnsi="Cambria" w:cs="Cambria"/>
        </w:rPr>
        <w:t xml:space="preserve"> Design your implementation in a way that works consistently and reliably across multiple servers.</w:t>
      </w:r>
    </w:p>
    <w:p w14:paraId="1CDDF497" w14:textId="74339176" w:rsidR="37815750" w:rsidRDefault="37815750" w:rsidP="227DE7FC">
      <w:pPr>
        <w:pStyle w:val="Heading2"/>
      </w:pPr>
      <w:r w:rsidRPr="227DE7FC">
        <w:rPr>
          <w:rFonts w:ascii="Calibri" w:eastAsia="Calibri" w:hAnsi="Calibri" w:cs="Calibri"/>
        </w:rPr>
        <w:t>Submission Guidelines:</w:t>
      </w:r>
    </w:p>
    <w:p w14:paraId="02EEB105" w14:textId="616AAA74" w:rsidR="37815750" w:rsidRDefault="37815750" w:rsidP="15426DFD">
      <w:pPr>
        <w:rPr>
          <w:rFonts w:ascii="Cambria" w:eastAsia="Cambria" w:hAnsi="Cambria" w:cs="Cambria"/>
        </w:rPr>
      </w:pPr>
      <w:r w:rsidRPr="15426DFD">
        <w:rPr>
          <w:rFonts w:ascii="Cambria" w:eastAsia="Cambria" w:hAnsi="Cambria" w:cs="Cambria"/>
        </w:rPr>
        <w:t xml:space="preserve"> </w:t>
      </w:r>
      <w:r w:rsidR="1FE32377" w:rsidRPr="15426DFD">
        <w:rPr>
          <w:rFonts w:ascii="Cambria" w:eastAsia="Cambria" w:hAnsi="Cambria" w:cs="Cambria"/>
        </w:rPr>
        <w:t xml:space="preserve">1. </w:t>
      </w:r>
      <w:r w:rsidR="76997139" w:rsidRPr="15426DFD">
        <w:rPr>
          <w:rFonts w:ascii="Cambria" w:eastAsia="Cambria" w:hAnsi="Cambria" w:cs="Cambria"/>
        </w:rPr>
        <w:t>Upload</w:t>
      </w:r>
      <w:r w:rsidRPr="15426DFD">
        <w:rPr>
          <w:rFonts w:ascii="Cambria" w:eastAsia="Cambria" w:hAnsi="Cambria" w:cs="Cambria"/>
        </w:rPr>
        <w:t xml:space="preserve"> the project </w:t>
      </w:r>
      <w:r w:rsidR="72586D69" w:rsidRPr="15426DFD">
        <w:rPr>
          <w:rFonts w:ascii="Cambria" w:eastAsia="Cambria" w:hAnsi="Cambria" w:cs="Cambria"/>
        </w:rPr>
        <w:t>to your</w:t>
      </w:r>
      <w:r w:rsidRPr="15426DFD">
        <w:rPr>
          <w:rFonts w:ascii="Cambria" w:eastAsia="Cambria" w:hAnsi="Cambria" w:cs="Cambria"/>
        </w:rPr>
        <w:t xml:space="preserve"> GitHub and share the </w:t>
      </w:r>
      <w:r w:rsidR="2E69C860" w:rsidRPr="15426DFD">
        <w:rPr>
          <w:rFonts w:ascii="Cambria" w:eastAsia="Cambria" w:hAnsi="Cambria" w:cs="Cambria"/>
        </w:rPr>
        <w:t>link.</w:t>
      </w:r>
    </w:p>
    <w:p w14:paraId="3456177B" w14:textId="48085486" w:rsidR="31E2C459" w:rsidRDefault="31E2C459" w:rsidP="227DE7FC">
      <w:pPr>
        <w:rPr>
          <w:rFonts w:ascii="Cambria" w:eastAsia="Cambria" w:hAnsi="Cambria" w:cs="Cambria"/>
        </w:rPr>
      </w:pPr>
      <w:r w:rsidRPr="45169337">
        <w:rPr>
          <w:rFonts w:ascii="Cambria" w:eastAsia="Cambria" w:hAnsi="Cambria" w:cs="Cambria"/>
        </w:rPr>
        <w:t xml:space="preserve"> </w:t>
      </w:r>
      <w:r w:rsidR="3378190C" w:rsidRPr="45169337">
        <w:rPr>
          <w:rFonts w:ascii="Cambria" w:eastAsia="Cambria" w:hAnsi="Cambria" w:cs="Cambria"/>
        </w:rPr>
        <w:t>2</w:t>
      </w:r>
      <w:r w:rsidR="7B75B1CA" w:rsidRPr="45169337">
        <w:rPr>
          <w:rFonts w:ascii="Cambria" w:eastAsia="Cambria" w:hAnsi="Cambria" w:cs="Cambria"/>
        </w:rPr>
        <w:t>. Include</w:t>
      </w:r>
      <w:r w:rsidR="37815750" w:rsidRPr="45169337">
        <w:rPr>
          <w:rFonts w:ascii="Cambria" w:eastAsia="Cambria" w:hAnsi="Cambria" w:cs="Cambria"/>
        </w:rPr>
        <w:t xml:space="preserve"> setup instructions in a README file.</w:t>
      </w:r>
    </w:p>
    <w:p w14:paraId="032874EC" w14:textId="7B0F47E4" w:rsidR="075C008B" w:rsidRDefault="075C008B" w:rsidP="227DE7FC">
      <w:r w:rsidRPr="227DE7FC">
        <w:rPr>
          <w:rFonts w:ascii="Cambria" w:eastAsia="Cambria" w:hAnsi="Cambria" w:cs="Cambria"/>
        </w:rPr>
        <w:t xml:space="preserve"> </w:t>
      </w:r>
      <w:r w:rsidR="74BE37EF" w:rsidRPr="227DE7FC">
        <w:rPr>
          <w:rFonts w:ascii="Cambria" w:eastAsia="Cambria" w:hAnsi="Cambria" w:cs="Cambria"/>
        </w:rPr>
        <w:t xml:space="preserve">3. </w:t>
      </w:r>
      <w:r w:rsidR="37815750" w:rsidRPr="227DE7FC">
        <w:rPr>
          <w:rFonts w:ascii="Cambria" w:eastAsia="Cambria" w:hAnsi="Cambria" w:cs="Cambria"/>
        </w:rPr>
        <w:t>Keep the project simple and focused</w:t>
      </w:r>
      <w:r w:rsidR="00DF3699">
        <w:rPr>
          <w:rFonts w:ascii="Cambria" w:eastAsia="Cambria" w:hAnsi="Cambria" w:cs="Cambria"/>
        </w:rPr>
        <w:t>.</w:t>
      </w:r>
    </w:p>
    <w:p w14:paraId="734CE113" w14:textId="2664C1C1" w:rsidR="227DE7FC" w:rsidRDefault="227DE7FC"/>
    <w:sectPr w:rsidR="227DE7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FA4A7A"/>
    <w:multiLevelType w:val="hybridMultilevel"/>
    <w:tmpl w:val="9D483F2C"/>
    <w:lvl w:ilvl="0" w:tplc="08E8EF50">
      <w:start w:val="1"/>
      <w:numFmt w:val="decimal"/>
      <w:lvlText w:val="%1."/>
      <w:lvlJc w:val="left"/>
      <w:pPr>
        <w:ind w:left="720" w:hanging="360"/>
      </w:pPr>
    </w:lvl>
    <w:lvl w:ilvl="1" w:tplc="5F0CA936">
      <w:start w:val="1"/>
      <w:numFmt w:val="lowerLetter"/>
      <w:lvlText w:val="%2."/>
      <w:lvlJc w:val="left"/>
      <w:pPr>
        <w:ind w:left="1440" w:hanging="360"/>
      </w:pPr>
    </w:lvl>
    <w:lvl w:ilvl="2" w:tplc="32148CE0">
      <w:start w:val="1"/>
      <w:numFmt w:val="lowerRoman"/>
      <w:lvlText w:val="%3."/>
      <w:lvlJc w:val="right"/>
      <w:pPr>
        <w:ind w:left="2160" w:hanging="180"/>
      </w:pPr>
    </w:lvl>
    <w:lvl w:ilvl="3" w:tplc="F32213E4">
      <w:start w:val="1"/>
      <w:numFmt w:val="decimal"/>
      <w:lvlText w:val="%4."/>
      <w:lvlJc w:val="left"/>
      <w:pPr>
        <w:ind w:left="2880" w:hanging="360"/>
      </w:pPr>
    </w:lvl>
    <w:lvl w:ilvl="4" w:tplc="8C9CC414">
      <w:start w:val="1"/>
      <w:numFmt w:val="lowerLetter"/>
      <w:lvlText w:val="%5."/>
      <w:lvlJc w:val="left"/>
      <w:pPr>
        <w:ind w:left="3600" w:hanging="360"/>
      </w:pPr>
    </w:lvl>
    <w:lvl w:ilvl="5" w:tplc="E0F6C8F2">
      <w:start w:val="1"/>
      <w:numFmt w:val="lowerRoman"/>
      <w:lvlText w:val="%6."/>
      <w:lvlJc w:val="right"/>
      <w:pPr>
        <w:ind w:left="4320" w:hanging="180"/>
      </w:pPr>
    </w:lvl>
    <w:lvl w:ilvl="6" w:tplc="6756E91E">
      <w:start w:val="1"/>
      <w:numFmt w:val="decimal"/>
      <w:lvlText w:val="%7."/>
      <w:lvlJc w:val="left"/>
      <w:pPr>
        <w:ind w:left="5040" w:hanging="360"/>
      </w:pPr>
    </w:lvl>
    <w:lvl w:ilvl="7" w:tplc="AD924F98">
      <w:start w:val="1"/>
      <w:numFmt w:val="lowerLetter"/>
      <w:lvlText w:val="%8."/>
      <w:lvlJc w:val="left"/>
      <w:pPr>
        <w:ind w:left="5760" w:hanging="360"/>
      </w:pPr>
    </w:lvl>
    <w:lvl w:ilvl="8" w:tplc="E9621A0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F1F4D"/>
    <w:multiLevelType w:val="hybridMultilevel"/>
    <w:tmpl w:val="863E6DF8"/>
    <w:lvl w:ilvl="0" w:tplc="3828E8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F965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742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8C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8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361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25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69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E8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002915">
    <w:abstractNumId w:val="9"/>
  </w:num>
  <w:num w:numId="2" w16cid:durableId="1239249015">
    <w:abstractNumId w:val="10"/>
  </w:num>
  <w:num w:numId="3" w16cid:durableId="1762337372">
    <w:abstractNumId w:val="8"/>
  </w:num>
  <w:num w:numId="4" w16cid:durableId="740834750">
    <w:abstractNumId w:val="6"/>
  </w:num>
  <w:num w:numId="5" w16cid:durableId="11303272">
    <w:abstractNumId w:val="5"/>
  </w:num>
  <w:num w:numId="6" w16cid:durableId="1910730648">
    <w:abstractNumId w:val="4"/>
  </w:num>
  <w:num w:numId="7" w16cid:durableId="1450706630">
    <w:abstractNumId w:val="7"/>
  </w:num>
  <w:num w:numId="8" w16cid:durableId="550270423">
    <w:abstractNumId w:val="3"/>
  </w:num>
  <w:num w:numId="9" w16cid:durableId="457728533">
    <w:abstractNumId w:val="2"/>
  </w:num>
  <w:num w:numId="10" w16cid:durableId="515314398">
    <w:abstractNumId w:val="1"/>
  </w:num>
  <w:num w:numId="11" w16cid:durableId="146611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72D"/>
    <w:rsid w:val="00AA1D8D"/>
    <w:rsid w:val="00B47730"/>
    <w:rsid w:val="00CB0664"/>
    <w:rsid w:val="00DF3699"/>
    <w:rsid w:val="00FC693F"/>
    <w:rsid w:val="036CAD64"/>
    <w:rsid w:val="075C008B"/>
    <w:rsid w:val="0968F9DE"/>
    <w:rsid w:val="0ACA300B"/>
    <w:rsid w:val="15426DFD"/>
    <w:rsid w:val="17C91235"/>
    <w:rsid w:val="189612AF"/>
    <w:rsid w:val="19284759"/>
    <w:rsid w:val="1CE78137"/>
    <w:rsid w:val="1FE32377"/>
    <w:rsid w:val="227DE7FC"/>
    <w:rsid w:val="25C958B0"/>
    <w:rsid w:val="2D12BEC0"/>
    <w:rsid w:val="2D825BE8"/>
    <w:rsid w:val="2E69C860"/>
    <w:rsid w:val="2E8D38A3"/>
    <w:rsid w:val="2F10B0B2"/>
    <w:rsid w:val="31E2C459"/>
    <w:rsid w:val="3378190C"/>
    <w:rsid w:val="3444E906"/>
    <w:rsid w:val="37815750"/>
    <w:rsid w:val="3ACC46B9"/>
    <w:rsid w:val="3B6C6645"/>
    <w:rsid w:val="3CDF11BF"/>
    <w:rsid w:val="3EB8BD85"/>
    <w:rsid w:val="3F86E8BC"/>
    <w:rsid w:val="43F36316"/>
    <w:rsid w:val="43FABD8F"/>
    <w:rsid w:val="45169337"/>
    <w:rsid w:val="45E9C190"/>
    <w:rsid w:val="4A340739"/>
    <w:rsid w:val="4F088BFB"/>
    <w:rsid w:val="57051A06"/>
    <w:rsid w:val="5903D74B"/>
    <w:rsid w:val="590689FB"/>
    <w:rsid w:val="5AC8687B"/>
    <w:rsid w:val="5CB783B5"/>
    <w:rsid w:val="5F82D0D8"/>
    <w:rsid w:val="62899847"/>
    <w:rsid w:val="66B21482"/>
    <w:rsid w:val="67B7E654"/>
    <w:rsid w:val="6AA61369"/>
    <w:rsid w:val="72586D69"/>
    <w:rsid w:val="74BE37EF"/>
    <w:rsid w:val="74D84B95"/>
    <w:rsid w:val="76997139"/>
    <w:rsid w:val="774E855A"/>
    <w:rsid w:val="79E81043"/>
    <w:rsid w:val="7B75B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8D7D86D-F7CF-4D5A-9831-8C703E30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Manager/>
  <Company/>
  <LinksUpToDate>false</LinksUpToDate>
  <CharactersWithSpaces>1242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Nishan Sanad</cp:lastModifiedBy>
  <cp:revision>5</cp:revision>
  <dcterms:created xsi:type="dcterms:W3CDTF">2013-12-23T23:15:00Z</dcterms:created>
  <dcterms:modified xsi:type="dcterms:W3CDTF">2025-07-11T17:27:00Z</dcterms:modified>
  <cp:category/>
</cp:coreProperties>
</file>